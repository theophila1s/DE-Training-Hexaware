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9E1F" w14:textId="1EA36D02" w:rsidR="00EB493E" w:rsidRPr="00EB493E" w:rsidRDefault="00EB493E" w:rsidP="00EB493E">
      <w:pPr>
        <w:pStyle w:val="Title"/>
        <w:jc w:val="center"/>
        <w:rPr>
          <w:rFonts w:ascii="Arial Black" w:hAnsi="Arial Black"/>
          <w:b/>
          <w:bCs/>
          <w:color w:val="000000" w:themeColor="text1"/>
          <w:sz w:val="40"/>
          <w:szCs w:val="40"/>
        </w:rPr>
      </w:pPr>
      <w:r w:rsidRPr="00EB493E">
        <w:rPr>
          <w:rFonts w:ascii="Arial Black" w:hAnsi="Arial Black"/>
          <w:b/>
          <w:bCs/>
          <w:color w:val="000000" w:themeColor="text1"/>
          <w:sz w:val="40"/>
          <w:szCs w:val="40"/>
        </w:rPr>
        <w:t>AZURE DEVOPS</w:t>
      </w:r>
      <w:r>
        <w:tab/>
      </w:r>
      <w:r>
        <w:tab/>
      </w:r>
      <w:r>
        <w:tab/>
      </w:r>
    </w:p>
    <w:p w14:paraId="761001B8" w14:textId="77777777" w:rsidR="00EB493E" w:rsidRPr="00AA602B" w:rsidRDefault="00EB493E" w:rsidP="00EB493E">
      <w:pPr>
        <w:pStyle w:val="Title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A602B">
        <w:rPr>
          <w:rFonts w:ascii="Times New Roman" w:hAnsi="Times New Roman" w:cs="Times New Roman"/>
          <w:b/>
          <w:bCs/>
          <w:sz w:val="32"/>
          <w:szCs w:val="32"/>
        </w:rPr>
        <w:t>Theophila Murphy S</w:t>
      </w:r>
    </w:p>
    <w:p w14:paraId="5F1EF6B7" w14:textId="77777777" w:rsidR="00EB493E" w:rsidRPr="00AA602B" w:rsidRDefault="00EB493E" w:rsidP="00EB493E">
      <w:pPr>
        <w:pStyle w:val="Title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b/>
          <w:bCs/>
        </w:rPr>
        <w:tab/>
      </w:r>
      <w:r w:rsidRPr="00AA602B">
        <w:rPr>
          <w:rFonts w:ascii="Times New Roman" w:hAnsi="Times New Roman" w:cs="Times New Roman"/>
          <w:b/>
          <w:bCs/>
          <w:sz w:val="32"/>
          <w:szCs w:val="32"/>
        </w:rPr>
        <w:t>DE-Batch 6</w:t>
      </w:r>
    </w:p>
    <w:p w14:paraId="0D9124A4" w14:textId="77777777" w:rsidR="00EB493E" w:rsidRPr="00587E0E" w:rsidRDefault="00EB493E">
      <w:pPr>
        <w:pStyle w:val="Title"/>
        <w:rPr>
          <w:rFonts w:ascii="Arial Black" w:hAnsi="Arial Black"/>
          <w:sz w:val="36"/>
          <w:szCs w:val="36"/>
        </w:rPr>
      </w:pPr>
    </w:p>
    <w:p w14:paraId="2948A50E" w14:textId="7234CBAA" w:rsidR="00B04EAF" w:rsidRPr="00587E0E" w:rsidRDefault="00EB493E">
      <w:pPr>
        <w:pStyle w:val="Title"/>
        <w:rPr>
          <w:rFonts w:ascii="Arial Black" w:hAnsi="Arial Black"/>
          <w:b/>
          <w:bCs/>
          <w:color w:val="auto"/>
          <w:sz w:val="36"/>
          <w:szCs w:val="36"/>
        </w:rPr>
      </w:pPr>
      <w:r w:rsidRPr="00587E0E">
        <w:rPr>
          <w:rFonts w:ascii="Arial Black" w:hAnsi="Arial Black"/>
          <w:b/>
          <w:bCs/>
          <w:color w:val="auto"/>
          <w:sz w:val="36"/>
          <w:szCs w:val="36"/>
        </w:rPr>
        <w:t>INTRODUCTION TO DEVOPS</w:t>
      </w:r>
    </w:p>
    <w:p w14:paraId="62F0E379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1. Define DevOps</w:t>
      </w:r>
    </w:p>
    <w:p w14:paraId="4E538D8B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DevOps is both a cultural mindset and a set of practices that aim to integrate the traditionally separate functions of development (Dev) and IT operations (Ops).</w:t>
      </w:r>
    </w:p>
    <w:p w14:paraId="7669FF9C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It promotes collaboration and communication between software developers and IT professionals, ensuring faster development cycles, higher deployment frequency, and more dependable releases.</w:t>
      </w:r>
    </w:p>
    <w:p w14:paraId="5B7FF60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In simple terms, DevOps is about creating a culture of shared responsibility, faster delivery, and continuous improvement.</w:t>
      </w:r>
    </w:p>
    <w:p w14:paraId="570DB21F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2. What is DevOps?</w:t>
      </w:r>
    </w:p>
    <w:p w14:paraId="437731B8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DevOps is not a tool or a specific process, but rather a combination of philosophies, practices, and tools.</w:t>
      </w:r>
    </w:p>
    <w:p w14:paraId="4EBB2D3E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It emphasizes automation across all stages of software development—from code integration, testing, deployment, to monitoring.</w:t>
      </w:r>
    </w:p>
    <w:p w14:paraId="7DC395B6" w14:textId="77777777" w:rsidR="00B04EAF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By bridging the gap between development and operations, DevOps helps deliver applications and services at high velocity and with greater efficiency.</w:t>
      </w:r>
    </w:p>
    <w:p w14:paraId="00193D38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4A871C11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62BDDBC6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65789D6B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5353606D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lastRenderedPageBreak/>
        <w:t>3. Why DevOps?</w:t>
      </w:r>
    </w:p>
    <w:p w14:paraId="40A7126F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Traditional software development often suffered from delays because development and operations teams worked in silos, leading to miscommunication and inefficiency.</w:t>
      </w:r>
    </w:p>
    <w:p w14:paraId="647B082F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DevOps addresses these issues by encouraging continuous collaboration and automation. Some benefits include:</w:t>
      </w:r>
    </w:p>
    <w:p w14:paraId="5EF5E770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Faster and more frequent software delivery cycles.</w:t>
      </w:r>
    </w:p>
    <w:p w14:paraId="1ABC90E7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Improved product quality and reliability through continuous testing and monitoring.</w:t>
      </w:r>
    </w:p>
    <w:p w14:paraId="4F0F9FE5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Increased customer satisfaction by providing regular updates and quick fixes.</w:t>
      </w:r>
    </w:p>
    <w:p w14:paraId="2575F3F4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Reduced time-to-market, which gives businesses a competitive edge.</w:t>
      </w:r>
    </w:p>
    <w:p w14:paraId="391C905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Enhanced productivity and morale among teams due to collaborative culture.</w:t>
      </w:r>
    </w:p>
    <w:p w14:paraId="17DB0685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4. DevOps Goals</w:t>
      </w:r>
    </w:p>
    <w:p w14:paraId="4895E1C6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The ultimate goal of DevOps is to shorten the development lifecycle while delivering high-quality software. Specific goals include:</w:t>
      </w:r>
    </w:p>
    <w:p w14:paraId="39035161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Automating repetitive tasks to reduce human error.</w:t>
      </w:r>
    </w:p>
    <w:p w14:paraId="4F55D805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Implementing continuous integration and delivery for streamlined processes.</w:t>
      </w:r>
    </w:p>
    <w:p w14:paraId="2B4D133B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Establishing faster feedback loops to quickly identify and resolve issues.</w:t>
      </w:r>
    </w:p>
    <w:p w14:paraId="46E788F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Building secure, scalable, and reliable infrastructure.</w:t>
      </w:r>
    </w:p>
    <w:p w14:paraId="3B7F217C" w14:textId="77777777" w:rsidR="00B04EAF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Fostering a culture of collaboration and shared responsibility between teams.</w:t>
      </w:r>
    </w:p>
    <w:p w14:paraId="1E73D425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17346824" w14:textId="77777777" w:rsidR="00B04EAF" w:rsidRPr="00EB493E" w:rsidRDefault="00587E0E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lastRenderedPageBreak/>
        <w:t>5. Important Terminology</w:t>
      </w:r>
    </w:p>
    <w:p w14:paraId="508BFB9A" w14:textId="6EAE6716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AA602B">
        <w:rPr>
          <w:rFonts w:ascii="Times New Roman" w:hAnsi="Times New Roman" w:cs="Times New Roman"/>
          <w:color w:val="002060"/>
          <w:sz w:val="28"/>
          <w:szCs w:val="28"/>
        </w:rPr>
        <w:t>- CI/CD: Continuous Integration and Continuous Deployment/Delivery</w:t>
      </w:r>
      <w:r w:rsidR="00C502D3" w:rsidRPr="00AA602B">
        <w:rPr>
          <w:rFonts w:ascii="Times New Roman" w:hAnsi="Times New Roman" w:cs="Times New Roman"/>
          <w:color w:val="002060"/>
          <w:sz w:val="28"/>
          <w:szCs w:val="28"/>
        </w:rPr>
        <w:t>:</w:t>
      </w:r>
      <w:r w:rsidRPr="00AA602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EB493E">
        <w:rPr>
          <w:rFonts w:ascii="Times New Roman" w:hAnsi="Times New Roman" w:cs="Times New Roman"/>
          <w:sz w:val="28"/>
          <w:szCs w:val="28"/>
        </w:rPr>
        <w:t>practices that ensure code changes are automatically tested and deployed.</w:t>
      </w:r>
    </w:p>
    <w:p w14:paraId="25402A9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AA602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- Infrastructure as Code (IaC): </w:t>
      </w:r>
      <w:r w:rsidRPr="00EB493E">
        <w:rPr>
          <w:rFonts w:ascii="Times New Roman" w:hAnsi="Times New Roman" w:cs="Times New Roman"/>
          <w:sz w:val="28"/>
          <w:szCs w:val="28"/>
        </w:rPr>
        <w:t>The practice of managing and provisioning infrastructure through code instead of manual processes.</w:t>
      </w:r>
    </w:p>
    <w:p w14:paraId="29AE04E6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AA602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- Pipeline: </w:t>
      </w:r>
      <w:r w:rsidRPr="00EB493E">
        <w:rPr>
          <w:rFonts w:ascii="Times New Roman" w:hAnsi="Times New Roman" w:cs="Times New Roman"/>
          <w:sz w:val="28"/>
          <w:szCs w:val="28"/>
        </w:rPr>
        <w:t>A set of automated processes that manage code from development through deployment.</w:t>
      </w:r>
    </w:p>
    <w:p w14:paraId="13FEA79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AA602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- Monitoring &amp; Logging: </w:t>
      </w:r>
      <w:r w:rsidRPr="00EB493E">
        <w:rPr>
          <w:rFonts w:ascii="Times New Roman" w:hAnsi="Times New Roman" w:cs="Times New Roman"/>
          <w:sz w:val="28"/>
          <w:szCs w:val="28"/>
        </w:rPr>
        <w:t>Techniques used to track system health, performance, and troubleshoot issues.</w:t>
      </w:r>
    </w:p>
    <w:p w14:paraId="2B6F78D6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AA602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- Containerization: </w:t>
      </w:r>
      <w:r w:rsidRPr="00EB493E">
        <w:rPr>
          <w:rFonts w:ascii="Times New Roman" w:hAnsi="Times New Roman" w:cs="Times New Roman"/>
          <w:sz w:val="28"/>
          <w:szCs w:val="28"/>
        </w:rPr>
        <w:t>The practice of packaging applications with their dependencies in containers (e.g., Docker) for consistency and scalability.</w:t>
      </w:r>
    </w:p>
    <w:p w14:paraId="6E7B79B0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6. DevOps Perspective</w:t>
      </w:r>
    </w:p>
    <w:p w14:paraId="11F84DE0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DevOps can be viewed through three main lenses:</w:t>
      </w:r>
    </w:p>
    <w:p w14:paraId="7DD04471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EB493E">
        <w:rPr>
          <w:rFonts w:ascii="Times New Roman" w:hAnsi="Times New Roman" w:cs="Times New Roman"/>
          <w:sz w:val="28"/>
          <w:szCs w:val="28"/>
        </w:rPr>
        <w:t>-</w:t>
      </w:r>
      <w:r w:rsidRPr="00EB493E">
        <w:rPr>
          <w:rFonts w:ascii="Times New Roman" w:hAnsi="Times New Roman" w:cs="Times New Roman"/>
          <w:b/>
          <w:bCs/>
          <w:sz w:val="28"/>
          <w:szCs w:val="28"/>
        </w:rPr>
        <w:t xml:space="preserve"> People:</w:t>
      </w:r>
      <w:r w:rsidRPr="00EB493E">
        <w:rPr>
          <w:rFonts w:ascii="Times New Roman" w:hAnsi="Times New Roman" w:cs="Times New Roman"/>
          <w:sz w:val="28"/>
          <w:szCs w:val="28"/>
        </w:rPr>
        <w:t xml:space="preserve"> Encourages collaboration, transparency, and shared responsibility across teams.</w:t>
      </w:r>
    </w:p>
    <w:p w14:paraId="39DE9A7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93E">
        <w:rPr>
          <w:rFonts w:ascii="Times New Roman" w:hAnsi="Times New Roman" w:cs="Times New Roman"/>
          <w:sz w:val="28"/>
          <w:szCs w:val="28"/>
        </w:rPr>
        <w:t>-</w:t>
      </w:r>
      <w:r w:rsidRPr="00EB493E">
        <w:rPr>
          <w:rFonts w:ascii="Times New Roman" w:hAnsi="Times New Roman" w:cs="Times New Roman"/>
          <w:b/>
          <w:bCs/>
          <w:sz w:val="28"/>
          <w:szCs w:val="28"/>
        </w:rPr>
        <w:t xml:space="preserve"> Process:</w:t>
      </w:r>
      <w:r w:rsidRPr="00EB493E">
        <w:rPr>
          <w:rFonts w:ascii="Times New Roman" w:hAnsi="Times New Roman" w:cs="Times New Roman"/>
          <w:sz w:val="28"/>
          <w:szCs w:val="28"/>
        </w:rPr>
        <w:t xml:space="preserve"> Focuses on automation, streamlined workflows, and continuous improvement.</w:t>
      </w:r>
    </w:p>
    <w:p w14:paraId="0D4E5233" w14:textId="74B660D1" w:rsidR="00EB493E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</w:t>
      </w:r>
      <w:r w:rsidRPr="00EB493E">
        <w:rPr>
          <w:rFonts w:ascii="Times New Roman" w:hAnsi="Times New Roman" w:cs="Times New Roman"/>
          <w:b/>
          <w:bCs/>
          <w:sz w:val="28"/>
          <w:szCs w:val="28"/>
        </w:rPr>
        <w:t xml:space="preserve"> Technology:</w:t>
      </w:r>
      <w:r w:rsidRPr="00EB493E">
        <w:rPr>
          <w:rFonts w:ascii="Times New Roman" w:hAnsi="Times New Roman" w:cs="Times New Roman"/>
          <w:sz w:val="28"/>
          <w:szCs w:val="28"/>
        </w:rPr>
        <w:t xml:space="preserve"> Utilizes tools to automate builds, tests, deployments, monitoring, and infrastructure provisioning.</w:t>
      </w:r>
    </w:p>
    <w:p w14:paraId="50801271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7. DevOps and Agile</w:t>
      </w:r>
    </w:p>
    <w:p w14:paraId="5C505FE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Agile is a methodology focused on iterative development, delivering small, functional pieces of software quickly and adapting to changes.</w:t>
      </w:r>
    </w:p>
    <w:p w14:paraId="127CF000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DevOps complements Agile by extending its principles to the deployment and operations stages, ensuring that software can be continuously delivered and deployed to production.</w:t>
      </w:r>
    </w:p>
    <w:p w14:paraId="5E0FEED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Together, Agile and DevOps provide an end-to-end solution that ensures both rapid development and reliable delivery.</w:t>
      </w:r>
    </w:p>
    <w:p w14:paraId="244B7D56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lastRenderedPageBreak/>
        <w:t>8. DevOps Tools</w:t>
      </w:r>
    </w:p>
    <w:p w14:paraId="7F14190A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A variety of tools support the implementation of DevOps practices across different stages:</w:t>
      </w:r>
    </w:p>
    <w:p w14:paraId="41119BCE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- Version Control: </w:t>
      </w:r>
      <w:r w:rsidRPr="00EB493E">
        <w:rPr>
          <w:rFonts w:ascii="Times New Roman" w:hAnsi="Times New Roman" w:cs="Times New Roman"/>
          <w:sz w:val="28"/>
          <w:szCs w:val="28"/>
        </w:rPr>
        <w:t>Git, GitHub, GitLab.</w:t>
      </w:r>
    </w:p>
    <w:p w14:paraId="5B92FB6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- CI/CD: </w:t>
      </w:r>
      <w:r w:rsidRPr="00EB493E">
        <w:rPr>
          <w:rFonts w:ascii="Times New Roman" w:hAnsi="Times New Roman" w:cs="Times New Roman"/>
          <w:sz w:val="28"/>
          <w:szCs w:val="28"/>
        </w:rPr>
        <w:t>Jenkins, GitLab CI, CircleCI, Azure DevOps.</w:t>
      </w:r>
    </w:p>
    <w:p w14:paraId="30C2DEBB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- Configuration Management: </w:t>
      </w:r>
      <w:r w:rsidRPr="00EB493E">
        <w:rPr>
          <w:rFonts w:ascii="Times New Roman" w:hAnsi="Times New Roman" w:cs="Times New Roman"/>
          <w:sz w:val="28"/>
          <w:szCs w:val="28"/>
        </w:rPr>
        <w:t>Ansible, Puppet, Chef.</w:t>
      </w:r>
    </w:p>
    <w:p w14:paraId="3EE776A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>- Containerization &amp; Orchestration:</w:t>
      </w:r>
      <w:r w:rsidRPr="00EB493E">
        <w:rPr>
          <w:rFonts w:ascii="Times New Roman" w:hAnsi="Times New Roman" w:cs="Times New Roman"/>
          <w:sz w:val="28"/>
          <w:szCs w:val="28"/>
        </w:rPr>
        <w:t xml:space="preserve"> Docker, Kubernetes.</w:t>
      </w:r>
    </w:p>
    <w:p w14:paraId="50BF28BA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>- Monitoring &amp; Logging:</w:t>
      </w:r>
      <w:r w:rsidRPr="00EB493E">
        <w:rPr>
          <w:rFonts w:ascii="Times New Roman" w:hAnsi="Times New Roman" w:cs="Times New Roman"/>
          <w:sz w:val="28"/>
          <w:szCs w:val="28"/>
        </w:rPr>
        <w:t xml:space="preserve"> Prometheus, Grafana, ELK Stack (Elasticsearch, Logstash, Kibana).</w:t>
      </w:r>
    </w:p>
    <w:p w14:paraId="508A356C" w14:textId="77777777" w:rsidR="00B04EAF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</w:t>
      </w:r>
      <w:r w:rsidRPr="007466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- Cloud Platforms: </w:t>
      </w:r>
      <w:r w:rsidRPr="00EB493E">
        <w:rPr>
          <w:rFonts w:ascii="Times New Roman" w:hAnsi="Times New Roman" w:cs="Times New Roman"/>
          <w:sz w:val="28"/>
          <w:szCs w:val="28"/>
        </w:rPr>
        <w:t>Amazon Web Services (AWS), Microsoft Azure, Google Cloud Platform (GCP).</w:t>
      </w:r>
    </w:p>
    <w:p w14:paraId="61303F82" w14:textId="77777777" w:rsidR="00B04EAF" w:rsidRPr="00EB493E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t>9. Configuration Management</w:t>
      </w:r>
    </w:p>
    <w:p w14:paraId="13013ED0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Configuration management ensures consistency of system performance and software functionality across environments.</w:t>
      </w:r>
    </w:p>
    <w:p w14:paraId="31D36A36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It involves systematically handling changes to systems so they remain in a desired, consistent state.</w:t>
      </w:r>
    </w:p>
    <w:p w14:paraId="169E5962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>Tools like Ansible, Puppet, and Chef are widely used in DevOps for:</w:t>
      </w:r>
    </w:p>
    <w:p w14:paraId="53D7CE2E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Automating environment setup and configuration.</w:t>
      </w:r>
    </w:p>
    <w:p w14:paraId="190DA2CA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Maintaining consistency across development, testing, and production servers.</w:t>
      </w:r>
    </w:p>
    <w:p w14:paraId="63668BB0" w14:textId="72B45B7B" w:rsid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Reducing errors caused by manual configurations.</w:t>
      </w:r>
    </w:p>
    <w:p w14:paraId="629E85A4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3BB8306F" w14:textId="77777777" w:rsid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046CD6DD" w14:textId="77777777" w:rsidR="00EB493E" w:rsidRPr="00EB493E" w:rsidRDefault="00EB493E">
      <w:pPr>
        <w:rPr>
          <w:rFonts w:ascii="Times New Roman" w:hAnsi="Times New Roman" w:cs="Times New Roman"/>
          <w:sz w:val="28"/>
          <w:szCs w:val="28"/>
        </w:rPr>
      </w:pPr>
    </w:p>
    <w:p w14:paraId="769FDFCE" w14:textId="77777777" w:rsidR="00B04EAF" w:rsidRDefault="00587E0E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EB493E">
        <w:rPr>
          <w:rFonts w:ascii="Times New Roman" w:hAnsi="Times New Roman" w:cs="Times New Roman"/>
          <w:color w:val="auto"/>
          <w:sz w:val="32"/>
          <w:szCs w:val="32"/>
        </w:rPr>
        <w:lastRenderedPageBreak/>
        <w:t>10. Continuous Integration and Deployment (CI/CD)</w:t>
      </w:r>
    </w:p>
    <w:p w14:paraId="46D3ABAA" w14:textId="77777777" w:rsidR="00EB493E" w:rsidRPr="00EB493E" w:rsidRDefault="00EB493E" w:rsidP="00EB493E"/>
    <w:p w14:paraId="6E59D0E1" w14:textId="77777777" w:rsidR="00B04EAF" w:rsidRPr="00EB493E" w:rsidRDefault="00587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93E">
        <w:rPr>
          <w:rFonts w:ascii="Times New Roman" w:hAnsi="Times New Roman" w:cs="Times New Roman"/>
          <w:b/>
          <w:bCs/>
          <w:sz w:val="28"/>
          <w:szCs w:val="28"/>
        </w:rPr>
        <w:t>Continuous Integration (CI):</w:t>
      </w:r>
    </w:p>
    <w:p w14:paraId="06AF291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Developers frequently merge their code changes into a central repository.</w:t>
      </w:r>
    </w:p>
    <w:p w14:paraId="08C76F95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Each integration triggers an automated build and test process, enabling early detection of defects.</w:t>
      </w:r>
    </w:p>
    <w:p w14:paraId="66106B03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This reduces integration issues and improves software quality.</w:t>
      </w:r>
    </w:p>
    <w:p w14:paraId="1EE641A9" w14:textId="77777777" w:rsidR="00B04EAF" w:rsidRPr="00EB493E" w:rsidRDefault="00B04EAF">
      <w:pPr>
        <w:rPr>
          <w:rFonts w:ascii="Times New Roman" w:hAnsi="Times New Roman" w:cs="Times New Roman"/>
          <w:sz w:val="28"/>
          <w:szCs w:val="28"/>
        </w:rPr>
      </w:pPr>
    </w:p>
    <w:p w14:paraId="0271B5A2" w14:textId="77777777" w:rsidR="00B04EAF" w:rsidRPr="00EB493E" w:rsidRDefault="00587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93E">
        <w:rPr>
          <w:rFonts w:ascii="Times New Roman" w:hAnsi="Times New Roman" w:cs="Times New Roman"/>
          <w:b/>
          <w:bCs/>
          <w:sz w:val="28"/>
          <w:szCs w:val="28"/>
        </w:rPr>
        <w:t>Continuous Deployment/Delivery (CD):</w:t>
      </w:r>
    </w:p>
    <w:p w14:paraId="5F51B508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Continuous Delivery ensures that the software is always in a deployable state and can be released to production with minimal effort.</w:t>
      </w:r>
    </w:p>
    <w:p w14:paraId="5C9AE20D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Continuous Deployment takes this a step further by automatically deploying every validated change to production.</w:t>
      </w:r>
    </w:p>
    <w:p w14:paraId="3CDEFE04" w14:textId="77777777" w:rsidR="00B04EAF" w:rsidRPr="00EB493E" w:rsidRDefault="00587E0E">
      <w:pPr>
        <w:rPr>
          <w:rFonts w:ascii="Times New Roman" w:hAnsi="Times New Roman" w:cs="Times New Roman"/>
          <w:sz w:val="28"/>
          <w:szCs w:val="28"/>
        </w:rPr>
      </w:pPr>
      <w:r w:rsidRPr="00EB493E">
        <w:rPr>
          <w:rFonts w:ascii="Times New Roman" w:hAnsi="Times New Roman" w:cs="Times New Roman"/>
          <w:sz w:val="28"/>
          <w:szCs w:val="28"/>
        </w:rPr>
        <w:t xml:space="preserve"> - These practices help organizations achieve rapid, safe, and reliable software releases while gaining immediate user feedback.</w:t>
      </w:r>
    </w:p>
    <w:sectPr w:rsidR="00B04EAF" w:rsidRPr="00EB493E" w:rsidSect="00EB493E">
      <w:pgSz w:w="12240" w:h="15840"/>
      <w:pgMar w:top="1276" w:right="1800" w:bottom="11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080128">
    <w:abstractNumId w:val="8"/>
  </w:num>
  <w:num w:numId="2" w16cid:durableId="236985259">
    <w:abstractNumId w:val="6"/>
  </w:num>
  <w:num w:numId="3" w16cid:durableId="1391881079">
    <w:abstractNumId w:val="5"/>
  </w:num>
  <w:num w:numId="4" w16cid:durableId="772094474">
    <w:abstractNumId w:val="4"/>
  </w:num>
  <w:num w:numId="5" w16cid:durableId="474106400">
    <w:abstractNumId w:val="7"/>
  </w:num>
  <w:num w:numId="6" w16cid:durableId="1574320058">
    <w:abstractNumId w:val="3"/>
  </w:num>
  <w:num w:numId="7" w16cid:durableId="2034263379">
    <w:abstractNumId w:val="2"/>
  </w:num>
  <w:num w:numId="8" w16cid:durableId="1238708987">
    <w:abstractNumId w:val="1"/>
  </w:num>
  <w:num w:numId="9" w16cid:durableId="166955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5C55"/>
    <w:rsid w:val="00587E0E"/>
    <w:rsid w:val="007466AF"/>
    <w:rsid w:val="00AA1D8D"/>
    <w:rsid w:val="00AA602B"/>
    <w:rsid w:val="00B04EAF"/>
    <w:rsid w:val="00B47730"/>
    <w:rsid w:val="00C502D3"/>
    <w:rsid w:val="00CB0664"/>
    <w:rsid w:val="00EB49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9CCC2"/>
  <w14:defaultImageDpi w14:val="300"/>
  <w15:docId w15:val="{12551AA6-1B9D-4DF1-BFD1-DDD8DC6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theophila murphy S</cp:lastModifiedBy>
  <cp:revision>3</cp:revision>
  <dcterms:created xsi:type="dcterms:W3CDTF">2025-08-25T05:40:00Z</dcterms:created>
  <dcterms:modified xsi:type="dcterms:W3CDTF">2025-08-25T05:41:00Z</dcterms:modified>
  <cp:category/>
</cp:coreProperties>
</file>